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 Tutor AI – Project Documentation</w:t>
      </w:r>
    </w:p>
    <w:p>
      <w:pPr>
        <w:pStyle w:val="Heading1"/>
      </w:pPr>
      <w:r>
        <w:t>1. Introduction</w:t>
      </w:r>
    </w:p>
    <w:p>
      <w:r>
        <w:t>Project Title: Edu Tutor AI – Personalized Learning with Generative AI and IBM</w:t>
      </w:r>
    </w:p>
    <w:p>
      <w:r>
        <w:t>Team leader: ( Vishnu Durga)</w:t>
      </w:r>
    </w:p>
    <w:p>
      <w:r>
        <w:t>Team Members: ( Loganidhi, Mahalakshmi, Soundhar)</w:t>
      </w:r>
    </w:p>
    <w:p>
      <w:pPr>
        <w:pStyle w:val="Heading1"/>
      </w:pPr>
      <w:r>
        <w:t>2. Project Overview</w:t>
      </w:r>
    </w:p>
    <w:p>
      <w:r>
        <w:t>Purpose:</w:t>
        <w:br/>
        <w:t>Edu Tutor AI is an intelligent learning platform that uses Generative AI and IBM Watson services to deliver a personalized, adaptive learning experience. It helps students understand complex concepts, practice interactively, and track progress while giving teachers tools for performance analytics.</w:t>
      </w:r>
    </w:p>
    <w:p>
      <w:r>
        <w:br/>
        <w:t>Key Objectives:</w:t>
        <w:br/>
        <w:t>- Personalize learning paths based on a student’s strengths, weaknesses, and pace.</w:t>
        <w:br/>
        <w:t>- Provide AI-generated explanations, quizzes, and real-time doubt resolution.</w:t>
        <w:br/>
        <w:t>- Deliver actionable insights to teachers and parents about learner progress.</w:t>
        <w:br/>
        <w:t>- Ensure scalability and accessibility for diverse learners.</w:t>
      </w:r>
    </w:p>
    <w:p>
      <w:r>
        <w:br/>
        <w:t>Key Features:</w:t>
        <w:br/>
        <w:t>- User Authentication &amp; Profiles: Student, Teacher, and Admin roles.</w:t>
        <w:br/>
        <w:t>- AI-Powered Learning Assistance: Generative AI for explanations, hints, and concept summaries.</w:t>
        <w:br/>
        <w:t>- Interactive Quizzes &amp; Assessments: Auto-generated questions for continuous evaluation.</w:t>
        <w:br/>
        <w:t>- Progress Tracking &amp; Analytics: Dashboards for teachers, students, and parents.</w:t>
        <w:br/>
        <w:t>- Multilingual Support: IBM Watson Language Translator for content delivery.</w:t>
        <w:br/>
        <w:t>- 24/7 AI Chatbot Support: Doubt-solving assistant using Watson Assistant.</w:t>
      </w:r>
    </w:p>
    <w:p>
      <w:pPr>
        <w:pStyle w:val="Heading1"/>
      </w:pPr>
      <w:r>
        <w:t>3. Architecture</w:t>
      </w:r>
    </w:p>
    <w:p>
      <w:r>
        <w:t>System Components:</w:t>
        <w:br/>
        <w:t>- Frontend: React.js for UI and dynamic content rendering.</w:t>
        <w:br/>
        <w:t>- Backend: Node.js / Express.js for API handling.</w:t>
        <w:br/>
        <w:br/>
        <w:t>AI Services:</w:t>
        <w:br/>
        <w:t>- IBM Watson Assistant – Conversational AI for query resolution.</w:t>
        <w:br/>
        <w:t>- IBM Watson Discovery – Extracting key concepts from large datasets.</w:t>
        <w:br/>
        <w:t>- IBM Watson Natural Language Understanding – Sentiment and topic analysis.</w:t>
        <w:br/>
        <w:br/>
        <w:t>Database: MongoDB / Firebase for storing user profiles, progress, and content.</w:t>
        <w:br/>
        <w:br/>
        <w:t>State Management:</w:t>
        <w:br/>
        <w:t>- Global State: Redux Toolkit for consistent data across the app.</w:t>
        <w:br/>
        <w:t>- Local State: useState and useReducer for component-level states.</w:t>
        <w:br/>
        <w:br/>
        <w:t>Routing:</w:t>
        <w:br/>
        <w:t>- react-router-dom for navigating between: Home, Courses, AI Tutor, Reports/Dashboard.</w:t>
      </w:r>
    </w:p>
    <w:p>
      <w:pPr>
        <w:pStyle w:val="Heading1"/>
      </w:pPr>
      <w:r>
        <w:t>4. Setup Instructions</w:t>
      </w:r>
    </w:p>
    <w:p>
      <w:r>
        <w:t>Prerequisites:</w:t>
        <w:br/>
        <w:t>- Node.js &amp; npm</w:t>
        <w:br/>
        <w:t>- React.js</w:t>
        <w:br/>
        <w:t>- IBM Cloud Account (for Watson services)</w:t>
      </w:r>
    </w:p>
    <w:p>
      <w:r>
        <w:br/>
        <w:t>Installation Steps:</w:t>
        <w:br/>
        <w:t>1. Install Node.js and npm.</w:t>
        <w:br/>
        <w:t>2. Clone the project repository: git clone &lt;repo-url&gt;</w:t>
        <w:br/>
        <w:t>3. Navigate to project folder: cd edu-tutor-ai</w:t>
        <w:br/>
        <w:t>4. Install dependencies: npm install</w:t>
        <w:br/>
        <w:t>5. Configure IBM Watson API keys in .env file.</w:t>
        <w:br/>
        <w:t>6. Start the development server: npm run dev</w:t>
        <w:br/>
        <w:t>7. Open the application in browser: http://localhost:5173</w:t>
      </w:r>
    </w:p>
    <w:p>
      <w:pPr>
        <w:pStyle w:val="Heading1"/>
      </w:pPr>
      <w:r>
        <w:t>5. Folder Structure</w:t>
      </w:r>
    </w:p>
    <w:p>
      <w:r>
        <w:t>src/</w:t>
        <w:br/>
        <w:t>├── components/</w:t>
        <w:br/>
        <w:t>│   ├── Header.js</w:t>
        <w:br/>
        <w:t>│   ├── Sidebar.js</w:t>
        <w:br/>
        <w:t>│   ├── AIChatbot.js</w:t>
        <w:br/>
        <w:t>│   ├── CourseCard.js</w:t>
        <w:br/>
        <w:t>├── pages/</w:t>
        <w:br/>
        <w:t>│   ├── Home.js</w:t>
        <w:br/>
        <w:t>│   ├── Courses.js</w:t>
        <w:br/>
        <w:t>│   ├── Dashboard.js</w:t>
        <w:br/>
        <w:t>│   ├── AITutor.js</w:t>
        <w:br/>
        <w:t>├── hooks/</w:t>
        <w:br/>
        <w:t>├── utils/</w:t>
        <w:br/>
        <w:t>├── state/</w:t>
        <w:br/>
        <w:t>└── index.js</w:t>
      </w:r>
    </w:p>
    <w:p>
      <w:pPr>
        <w:pStyle w:val="Heading1"/>
      </w:pPr>
      <w:r>
        <w:t>6. Running the Application</w:t>
      </w:r>
    </w:p>
    <w:p>
      <w:r>
        <w:t>Frontend:</w:t>
        <w:br/>
        <w:t>- npm run dev</w:t>
        <w:br/>
        <w:br/>
        <w:t>Backend:</w:t>
        <w:br/>
        <w:t>- npm run server</w:t>
        <w:br/>
        <w:br/>
        <w:t>AI Services Configuration:</w:t>
        <w:br/>
        <w:t>- Create IBM Cloud Watson Assistant instance.</w:t>
        <w:br/>
        <w:t>- Get API keys and add them to .env.</w:t>
        <w:br/>
        <w:t>- Connect Watson APIs in backend server for AI responses.</w:t>
      </w:r>
    </w:p>
    <w:p>
      <w:pPr>
        <w:pStyle w:val="Heading1"/>
      </w:pPr>
      <w:r>
        <w:t>7. Component Documentation</w:t>
      </w:r>
    </w:p>
    <w:p>
      <w:r>
        <w:t>AIChatbot.js: Handles user queries and fetches answers using Watson Assistant.</w:t>
        <w:br/>
        <w:t>Dashboard.js: Displays progress, performance analytics, and AI-generated recommendations.</w:t>
        <w:br/>
        <w:t>Courses.js: Shows available courses with difficulty and completion percentage.</w:t>
        <w:br/>
        <w:t>AITutor.js: Generates real-time explanations and practice questions.</w:t>
        <w:br/>
        <w:t>App.js: Main entry point handling routing and global state.</w:t>
      </w:r>
    </w:p>
    <w:p>
      <w:pPr>
        <w:pStyle w:val="Heading1"/>
      </w:pPr>
      <w:r>
        <w:t>8. State Management</w:t>
      </w:r>
    </w:p>
    <w:p>
      <w:r>
        <w:t>Global State: Redux Toolkit manages user authentication, courses, and progress data.</w:t>
        <w:br/>
        <w:t>Local State: Used for real-time input (e.g., chat messages, quiz answers).</w:t>
      </w:r>
    </w:p>
    <w:p>
      <w:pPr>
        <w:pStyle w:val="Heading1"/>
      </w:pPr>
      <w:r>
        <w:t>9. User Interface</w:t>
      </w:r>
    </w:p>
    <w:p>
      <w:r>
        <w:t>Include:</w:t>
        <w:br/>
        <w:t>- Home Page screenshot</w:t>
        <w:br/>
        <w:t>- AI Chatbot interface screenshot</w:t>
        <w:br/>
        <w:t>- Course list view screenshot</w:t>
        <w:br/>
        <w:t>- Analytics dashboard screenshot</w:t>
      </w:r>
    </w:p>
    <w:p>
      <w:pPr>
        <w:pStyle w:val="Heading1"/>
      </w:pPr>
      <w:r>
        <w:t>10. Styling</w:t>
      </w:r>
    </w:p>
    <w:p>
      <w:r>
        <w:t>CSS Frameworks: Tailwind CSS for responsive, modern UI.</w:t>
        <w:br/>
        <w:t>Custom Theming: Dark/Light mode support.</w:t>
        <w:br/>
        <w:t>Icons: React Icons for consistent UI elements.</w:t>
      </w:r>
    </w:p>
    <w:p>
      <w:pPr>
        <w:pStyle w:val="Heading1"/>
      </w:pPr>
      <w:r>
        <w:t>11. Testing</w:t>
      </w:r>
    </w:p>
    <w:p>
      <w:r>
        <w:t>Testing Approach:</w:t>
        <w:br/>
        <w:t>- Unit Testing: Jest for component-level testing.</w:t>
        <w:br/>
        <w:t>- Integration Testing: React Testing Library.</w:t>
        <w:br/>
        <w:t>- API Testing: Postman for Watson API calls.</w:t>
      </w:r>
    </w:p>
    <w:p>
      <w:pPr>
        <w:pStyle w:val="Heading1"/>
      </w:pPr>
      <w:r>
        <w:t>12. Screenshots or Demo</w:t>
      </w:r>
    </w:p>
    <w:p>
      <w:r>
        <w:t>Provide screenshots OR</w:t>
        <w:br/>
        <w:t>Add a link to a live demo/video presentation.</w:t>
      </w:r>
    </w:p>
    <w:p>
      <w:pPr>
        <w:pStyle w:val="Heading1"/>
      </w:pPr>
      <w:r>
        <w:t>13. Known Issues</w:t>
      </w:r>
    </w:p>
    <w:p>
      <w:r>
        <w:t>Latency during Watson API response on low-speed internet.</w:t>
        <w:br/>
        <w:t>Occasional incorrect difficulty level prediction.</w:t>
      </w:r>
    </w:p>
    <w:p>
      <w:pPr>
        <w:pStyle w:val="Heading1"/>
      </w:pPr>
      <w:r>
        <w:t>14. Future Enhancements</w:t>
      </w:r>
    </w:p>
    <w:p>
      <w:r>
        <w:t>Add voice-based tutoring using IBM Speech-to-Text and Text-to-Speech.</w:t>
        <w:br/>
        <w:t>Integrate Gamification – badges, leaderboards, and rewards.</w:t>
        <w:br/>
        <w:t>Add AI-generated lesson summaries and interactive flashcards.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